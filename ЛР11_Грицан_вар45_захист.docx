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МІНІСТЕРСТВО ОСВІТИ І НАУКИ УКРАЇНИ</w:t>
      </w:r>
    </w:p>
    <w:p>
      <w:pPr>
        <w:jc w:val="center"/>
      </w:pPr>
      <w:r>
        <w:t>Національний аерокосмічний університет ім. М. Є. Жуковського</w:t>
        <w:br/>
        <w:t>«Харківський авіаційний інститут»</w:t>
      </w:r>
    </w:p>
    <w:p>
      <w:pPr>
        <w:jc w:val="center"/>
      </w:pPr>
      <w:r>
        <w:t>Факультет систем управління літальних апаратів</w:t>
        <w:br/>
        <w:t>Кафедра систем управління літальних апаратів</w:t>
      </w:r>
    </w:p>
    <w:p>
      <w:pPr>
        <w:jc w:val="center"/>
      </w:pPr>
      <w:r>
        <w:t>Лабораторна робота № 11</w:t>
        <w:br/>
        <w:t>з дисципліни «Алгоритмізація та програмування»</w:t>
        <w:br/>
        <w:t>на тему "Розробка десктоп-застосунків в середовищі QtCreator"</w:t>
      </w:r>
    </w:p>
    <w:p>
      <w:pPr>
        <w:jc w:val="center"/>
      </w:pPr>
      <w:r>
        <w:t>ХАІ.301. 141. 319а. 19 ЛР</w:t>
        <w:br/>
      </w:r>
    </w:p>
    <w:p>
      <w:pPr/>
      <w:r>
        <w:t>Виконав студент гр. ______319а__________</w:t>
        <w:br/>
        <w:t>_________________Єгор  Грицан_______</w:t>
        <w:br/>
        <w:t>(підпис, дата)</w:t>
        <w:tab/>
        <w:tab/>
        <w:t xml:space="preserve">       (П.І.Б.)</w:t>
      </w:r>
    </w:p>
    <w:p>
      <w:pPr/>
      <w:r>
        <w:t>Перевірив</w:t>
        <w:br/>
        <w:t>_________ к.т.н., доц. Олена ГАВРИЛЕНКО</w:t>
        <w:br/>
        <w:t>(підпис, дата)</w:t>
        <w:tab/>
        <w:tab/>
        <w:tab/>
        <w:tab/>
        <w:t>(П.І.Б.)</w:t>
      </w:r>
    </w:p>
    <w:p>
      <w:pPr>
        <w:jc w:val="center"/>
      </w:pPr>
      <w:r>
        <w:t>2024</w:t>
      </w:r>
    </w:p>
    <w:p>
      <w:pPr>
        <w:pStyle w:val="Heading2"/>
      </w:pPr>
      <w:r>
        <w:t>МЕТА РОБОТИ</w:t>
      </w:r>
    </w:p>
    <w:p>
      <w:r>
        <w:t>Ознайомитись із створенням графічного інтерфейсу у QtCreator та реалізувати додаток для переведення кута з радіан у градуси з перевіркою введення.</w:t>
      </w:r>
    </w:p>
    <w:p>
      <w:pPr>
        <w:pStyle w:val="Heading2"/>
      </w:pPr>
      <w:r>
        <w:t>ПОСТАНОВКА ЗАДАЧІ</w:t>
      </w:r>
    </w:p>
    <w:p>
      <w:r>
        <w:t>Варіант 45. Дано значення кута α в радіанах (0 ≤ α &lt; 2π). Обчислити значення цього ж кута в градусах, враховуючи, що 180° = π рад. Значення π вважати рівним 3.14.</w:t>
      </w:r>
    </w:p>
    <w:p>
      <w:pPr>
        <w:pStyle w:val="Heading2"/>
      </w:pPr>
      <w:r>
        <w:t>ІНТЕРФЕЙС ПРОГРАМИ</w:t>
      </w:r>
    </w:p>
    <w:p>
      <w:r>
        <w:t>Інтерфейс створено з використанням наступних віджетів:</w:t>
      </w:r>
    </w:p>
    <w:p>
      <w:r>
        <w:t>• QLabel – для підписів і виводу результату</w:t>
        <w:br/>
        <w:t>• QDoubleSpinBox – для введення радіанів</w:t>
        <w:br/>
        <w:t>• QPushButton – для запуску обчислень</w:t>
        <w:br/>
        <w:t>• QTextBrowser – для пояснення або додаткового виводу</w:t>
      </w:r>
    </w:p>
    <w:p>
      <w:pPr>
        <w:pStyle w:val="Heading2"/>
      </w:pPr>
      <w:r>
        <w:t>ЛІСТИНГ КОДУ</w:t>
      </w:r>
    </w:p>
    <w:p>
      <w:r>
        <w:br/>
        <w:t>#include "mainwindow.h"</w:t>
        <w:br/>
        <w:t>#include "ui_mainwindow.h"</w:t>
        <w:br/>
        <w:t>#include &lt;QMessageBox&gt;</w:t>
        <w:br/>
        <w:br/>
        <w:t>MainWindow::MainWindow(QWidget *parent)</w:t>
        <w:br/>
        <w:t xml:space="preserve">    : QMainWindow(parent)</w:t>
        <w:br/>
        <w:t xml:space="preserve">    , ui(new Ui::MainWindow)</w:t>
        <w:br/>
        <w:t>{</w:t>
        <w:br/>
        <w:t xml:space="preserve">    ui-&gt;setupUi(this);</w:t>
        <w:br/>
        <w:t xml:space="preserve">    connect(ui-&gt;btn_calc, &amp;QPushButton::clicked, this, &amp;MainWindow::on_calc_clicked);</w:t>
        <w:br/>
        <w:t>}</w:t>
        <w:br/>
        <w:br/>
        <w:t>MainWindow::~MainWindow()</w:t>
        <w:br/>
        <w:t>{</w:t>
        <w:br/>
        <w:t xml:space="preserve">    delete ui;</w:t>
        <w:br/>
        <w:t>}</w:t>
        <w:br/>
        <w:br/>
        <w:t>void MainWindow::on_calc_clicked()</w:t>
        <w:br/>
        <w:t>{</w:t>
        <w:br/>
        <w:t xml:space="preserve">    bool ok;</w:t>
        <w:br/>
        <w:t xml:space="preserve">    double alpha_rad = ui-&gt;spin_rad-&gt;value();</w:t>
        <w:br/>
        <w:br/>
        <w:t xml:space="preserve">    if (alpha_rad &gt;= 0 &amp;&amp; alpha_rad &lt; 2 * 3.14) {</w:t>
        <w:br/>
        <w:t xml:space="preserve">        double alpha_deg = alpha_rad * 180 / 3.14;</w:t>
        <w:br/>
        <w:t xml:space="preserve">        ui-&gt;lbl_result-&gt;setText(QString::number(alpha_deg, 'f', 2) + " градусів");</w:t>
        <w:br/>
        <w:t xml:space="preserve">    } else {</w:t>
        <w:br/>
        <w:t xml:space="preserve">        QMessageBox::warning(this, "Помилка", "Значення кута має бути в межах [0, 2π)");</w:t>
        <w:br/>
        <w:t xml:space="preserve">        ui-&gt;lbl_result-&gt;setText("");</w:t>
        <w:br/>
        <w:t xml:space="preserve">    }</w:t>
        <w:br/>
        <w:t>}</w:t>
        <w:br/>
      </w:r>
    </w:p>
    <w:p>
      <w:pPr>
        <w:pStyle w:val="Heading2"/>
      </w:pPr>
      <w:r>
        <w:t>ВИСНОВКИ</w:t>
      </w:r>
    </w:p>
    <w:p>
      <w:r>
        <w:t>Було створено десктоп-застосунок у QtCreator для переведення кута з радіан у градуси. Реалізовано валідацію введення та відображення результату з точністю до двох знаків.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