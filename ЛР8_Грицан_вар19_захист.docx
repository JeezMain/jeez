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МІНІСТЕРСТВО ОСВІТИ І НАУКИ УКРАЇНИ</w:t>
      </w:r>
    </w:p>
    <w:p>
      <w:pPr>
        <w:jc w:val="center"/>
      </w:pPr>
      <w:r>
        <w:t>Національний аерокосмічний університет ім. М. Є. Жуковського</w:t>
        <w:br/>
        <w:t>«Харківський авіаційний інститут»</w:t>
      </w:r>
    </w:p>
    <w:p>
      <w:pPr>
        <w:jc w:val="center"/>
      </w:pPr>
      <w:r>
        <w:t>Факультет систем управління літальних апаратів</w:t>
        <w:br/>
        <w:t>Кафедра систем управління літальних апаратів</w:t>
      </w:r>
    </w:p>
    <w:p>
      <w:pPr>
        <w:jc w:val="center"/>
      </w:pPr>
      <w:r>
        <w:t>Лабораторна робота № 8</w:t>
        <w:br/>
        <w:t>з дисципліни «Алгоритмізація та програмування»</w:t>
        <w:br/>
        <w:t>на тему "Реалізація алгоритмів сортування та робота з файлами на мові С++"</w:t>
      </w:r>
    </w:p>
    <w:p>
      <w:pPr>
        <w:jc w:val="center"/>
      </w:pPr>
      <w:r>
        <w:t>ХАІ.301. 141. 319а. 19 ЛР</w:t>
        <w:br/>
      </w:r>
    </w:p>
    <w:p>
      <w:pPr/>
      <w:r>
        <w:t>Виконав студент гр. ______319а__________</w:t>
        <w:br/>
        <w:t>_________________Єгор  Грицан_______</w:t>
        <w:br/>
        <w:t>(підпис, дата)</w:t>
        <w:tab/>
        <w:tab/>
        <w:t xml:space="preserve">       (П.І.Б.)</w:t>
      </w:r>
    </w:p>
    <w:p>
      <w:pPr/>
      <w:r>
        <w:t>Перевірив</w:t>
        <w:br/>
        <w:t>_________ к.т.н., доц. Олена ГАВРИЛЕНКО</w:t>
        <w:br/>
        <w:t>(підпис, дата)</w:t>
        <w:tab/>
        <w:tab/>
        <w:tab/>
        <w:tab/>
        <w:t>(П.І.Б.)</w:t>
      </w:r>
    </w:p>
    <w:p>
      <w:pPr>
        <w:jc w:val="center"/>
      </w:pPr>
      <w:r>
        <w:t>2024</w:t>
      </w:r>
    </w:p>
    <w:p>
      <w:pPr>
        <w:pStyle w:val="Heading2"/>
      </w:pPr>
      <w:r>
        <w:t>МЕТА РОБОТИ</w:t>
      </w:r>
    </w:p>
    <w:p>
      <w:r>
        <w:t>Навчитись реалізовувати алгоритм бульбашкового сортування символьного масиву у порядку зростання з використанням роботи з файлами.</w:t>
      </w:r>
    </w:p>
    <w:p>
      <w:pPr>
        <w:pStyle w:val="Heading2"/>
      </w:pPr>
      <w:r>
        <w:t>ПОСТАНОВКА ЗАДАЧІ</w:t>
      </w:r>
    </w:p>
    <w:p>
      <w:r>
        <w:t>Варіант 19. Використати метод бульбашкового сортування для впорядкування символьного масиву за зростанням. Зчитування даних реалізується з файлу array_in_19.txt, результат записується у файл array_out_19.txt.</w:t>
      </w:r>
    </w:p>
    <w:p>
      <w:pPr>
        <w:pStyle w:val="Heading2"/>
      </w:pPr>
      <w:r>
        <w:t>ЛІСТИНГ КОДУ</w:t>
      </w:r>
    </w:p>
    <w:p>
      <w:r>
        <w:br/>
        <w:t>#include &lt;iostream&gt;</w:t>
        <w:br/>
        <w:t>#include &lt;fstream&gt;</w:t>
        <w:br/>
        <w:t>using namespace std;</w:t>
        <w:br/>
        <w:br/>
        <w:t>const int N = 100;</w:t>
        <w:br/>
        <w:br/>
        <w:t>void get_mas(const string&amp; filename, char arr[N], int &amp;n) {</w:t>
        <w:br/>
        <w:t xml:space="preserve">    ifstream fin(filename);</w:t>
        <w:br/>
        <w:t xml:space="preserve">    if (!fin) {</w:t>
        <w:br/>
        <w:t xml:space="preserve">        cerr &lt;&lt; "Не удалось открыть файл для чтения!" &lt;&lt; endl;</w:t>
        <w:br/>
        <w:t xml:space="preserve">        return;</w:t>
        <w:br/>
        <w:t xml:space="preserve">    }</w:t>
        <w:br/>
        <w:t xml:space="preserve">    fin &gt;&gt; n;</w:t>
        <w:br/>
        <w:t xml:space="preserve">    for (int i = 0; i &lt; n; ++i) {</w:t>
        <w:br/>
        <w:t xml:space="preserve">        fin &gt;&gt; arr[i];</w:t>
        <w:br/>
        <w:t xml:space="preserve">    }</w:t>
        <w:br/>
        <w:t xml:space="preserve">    fin.close();</w:t>
        <w:br/>
        <w:t>}</w:t>
        <w:br/>
        <w:br/>
        <w:t>void show_mas(const string&amp; filename, const char arr[N], int n) {</w:t>
        <w:br/>
        <w:t xml:space="preserve">    ofstream fout(filename, ios::app);</w:t>
        <w:br/>
        <w:t xml:space="preserve">    fout &lt;&lt; "Відсортований масив: ";</w:t>
        <w:br/>
        <w:t xml:space="preserve">    for (int i = 0; i &lt; n; ++i)</w:t>
        <w:br/>
        <w:t xml:space="preserve">        fout &lt;&lt; arr[i] &lt;&lt; " ";</w:t>
        <w:br/>
        <w:t xml:space="preserve">    fout &lt;&lt; endl;</w:t>
        <w:br/>
        <w:t xml:space="preserve">    fout.close();</w:t>
        <w:br/>
        <w:t>}</w:t>
        <w:br/>
        <w:br/>
        <w:t>void bubbleSort(char arr[N], int n) {</w:t>
        <w:br/>
        <w:t xml:space="preserve">    for (int i = 0; i &lt; n - 1; ++i) {</w:t>
        <w:br/>
        <w:t xml:space="preserve">        for (int j = 0; j &lt; n - i - 1; ++j) {</w:t>
        <w:br/>
        <w:t xml:space="preserve">            if (arr[j] &gt; arr[j + 1]) {</w:t>
        <w:br/>
        <w:t xml:space="preserve">                swap(arr[j], arr[j + 1]);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int main() {</w:t>
        <w:br/>
        <w:t xml:space="preserve">    char arr[N];</w:t>
        <w:br/>
        <w:t xml:space="preserve">    int n;</w:t>
        <w:br/>
        <w:t xml:space="preserve">    string inputFile = "array_in_19.txt";</w:t>
        <w:br/>
        <w:t xml:space="preserve">    string outputFile = "array_out_19.txt";</w:t>
        <w:br/>
        <w:br/>
        <w:t xml:space="preserve">    get_mas(inputFile, arr, n);</w:t>
        <w:br/>
        <w:t xml:space="preserve">    bubbleSort(arr, n);</w:t>
        <w:br/>
        <w:t xml:space="preserve">    show_mas(outputFile, arr, n);</w:t>
        <w:br/>
        <w:br/>
        <w:t xml:space="preserve">    cout &lt;&lt; "Сортування завершено. Дані записані у " &lt;&lt; outputFile &lt;&lt; endl;</w:t>
        <w:br/>
        <w:t xml:space="preserve">    return 0;</w:t>
        <w:br/>
        <w:t>}</w:t>
        <w:br/>
      </w:r>
    </w:p>
    <w:p>
      <w:pPr>
        <w:pStyle w:val="Heading2"/>
      </w:pPr>
      <w:r>
        <w:t>ВИСНОВКИ</w:t>
      </w:r>
    </w:p>
    <w:p>
      <w:r>
        <w:t>Було реалізовано метод бульбашкового сортування для символьного масиву. Застосовано функції для зчитування і виведення масиву через файли. Результатом є правильно відсортований масив у порядку зростання, що відповідає варіанту 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