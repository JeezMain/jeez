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МІНІСТЕРСТВО ОСВІТИ І НАУКИ УКРАЇНИ</w:t>
      </w:r>
    </w:p>
    <w:p>
      <w:pPr>
        <w:jc w:val="center"/>
      </w:pPr>
      <w:r>
        <w:t>Національний аерокосмічний університет ім. М. Є. Жуковського</w:t>
        <w:br/>
        <w:t>«Харківський авіаційний інститут»</w:t>
      </w:r>
    </w:p>
    <w:p>
      <w:pPr>
        <w:jc w:val="center"/>
      </w:pPr>
      <w:r>
        <w:t>Факультет систем управління літальних апаратів</w:t>
        <w:br/>
        <w:t>Кафедра систем управління літальних апаратів</w:t>
      </w:r>
    </w:p>
    <w:p>
      <w:pPr>
        <w:jc w:val="center"/>
      </w:pPr>
      <w:r>
        <w:t>Лабораторна робота № 7</w:t>
        <w:br/>
        <w:t>з дисципліни «Алгоритмізація та програмування»</w:t>
        <w:br/>
        <w:t>на тему "Обробка двовимірних масивів в С++"</w:t>
      </w:r>
    </w:p>
    <w:p>
      <w:pPr>
        <w:jc w:val="center"/>
      </w:pPr>
      <w:r>
        <w:t>ХАІ.301. 141. 319а. 19 ЛР</w:t>
        <w:br/>
      </w:r>
    </w:p>
    <w:p>
      <w:pPr/>
      <w:r>
        <w:t>Виконав студент гр. ______319а__________</w:t>
        <w:br/>
        <w:t>_________________Єгор  Грицан_______</w:t>
        <w:br/>
        <w:t>(підпис, дата)</w:t>
        <w:tab/>
        <w:tab/>
        <w:t xml:space="preserve">       (П.І.Б.)</w:t>
      </w:r>
    </w:p>
    <w:p>
      <w:pPr/>
      <w:r>
        <w:t>Перевірив</w:t>
        <w:br/>
        <w:t>_________ к.т.н., доц. Олена ГАВРИЛЕНКО</w:t>
        <w:br/>
        <w:t>(підпис, дата)</w:t>
        <w:tab/>
        <w:tab/>
        <w:tab/>
        <w:tab/>
        <w:t>(П.І.Б.)</w:t>
      </w:r>
    </w:p>
    <w:p>
      <w:pPr>
        <w:jc w:val="center"/>
      </w:pPr>
      <w:r>
        <w:t>2024</w:t>
      </w:r>
    </w:p>
    <w:p>
      <w:pPr>
        <w:pStyle w:val="Heading2"/>
      </w:pPr>
      <w:r>
        <w:t>МЕТА РОБОТИ</w:t>
      </w:r>
    </w:p>
    <w:p>
      <w:r>
        <w:t>Навчитись працювати з двовимірними масивами у C++, обчислювати максимум у стовпцях та обмінювати частини матриці.</w:t>
      </w:r>
    </w:p>
    <w:p>
      <w:pPr>
        <w:pStyle w:val="Heading2"/>
      </w:pPr>
      <w:r>
        <w:t>ПОСТАНОВКА ЗАДАЧІ</w:t>
      </w:r>
    </w:p>
    <w:p>
      <w:r>
        <w:t>Завдання 1. Matrix28 – знайти мінімальне серед максимальних елементів кожного стовпця.</w:t>
      </w:r>
    </w:p>
    <w:p>
      <w:r>
        <w:t>Завдання 2. Matrix56 – обміняти головну верхню і побічну нижню чверті матриці.</w:t>
      </w:r>
    </w:p>
    <w:p>
      <w:pPr>
        <w:pStyle w:val="Heading2"/>
      </w:pPr>
      <w:r>
        <w:t>ЛІСТИНГ КОДУ</w:t>
      </w:r>
    </w:p>
    <w:p>
      <w:r>
        <w:br/>
        <w:t>#include &lt;iostream&gt;</w:t>
        <w:br/>
        <w:t>#include &lt;iomanip&gt;</w:t>
        <w:br/>
        <w:t>using namespace std;</w:t>
        <w:br/>
        <w:br/>
        <w:t>const int M = 20, N = 20;</w:t>
        <w:br/>
        <w:br/>
        <w:t>void fillMatrix(int matr[M][N], int &amp;m, int &amp;n) {</w:t>
        <w:br/>
        <w:t xml:space="preserve">    do {</w:t>
        <w:br/>
        <w:t xml:space="preserve">        cout &lt;&lt; "Введите количество строк и столбцов (чётные числа от 2 до 20):\n";</w:t>
        <w:br/>
        <w:t xml:space="preserve">        cout &lt;&lt; "m: "; cin &gt;&gt; m;</w:t>
        <w:br/>
        <w:t xml:space="preserve">        cout &lt;&lt; "n: "; cin &gt;&gt; n;</w:t>
        <w:br/>
        <w:t xml:space="preserve">    } while (m &lt; 2 || m &gt; 20 || n &lt; 2 || n &gt; 20 || m % 2 != 0 || n % 2 != 0);</w:t>
        <w:br/>
        <w:br/>
        <w:t xml:space="preserve">    cout &lt;&lt; "Введите элементы матрицы:" &lt;&lt; endl;</w:t>
        <w:br/>
        <w:t xml:space="preserve">    for (int i = 0; i &lt; m; ++i)</w:t>
        <w:br/>
        <w:t xml:space="preserve">        for (int j = 0; j &lt; n; ++j)</w:t>
        <w:br/>
        <w:t xml:space="preserve">            cin &gt;&gt; matr[i][j];</w:t>
        <w:br/>
        <w:t>}</w:t>
        <w:br/>
        <w:br/>
        <w:t>void showMatrix(int matr[M][N], int m, int n) {</w:t>
        <w:br/>
        <w:t xml:space="preserve">    for (int i = 0; i &lt; m; ++i) {</w:t>
        <w:br/>
        <w:t xml:space="preserve">        for (int j = 0; j &lt; n; ++j)</w:t>
        <w:br/>
        <w:t xml:space="preserve">            cout &lt;&lt; setw(4) &lt;&lt; matr[i][j];</w:t>
        <w:br/>
        <w:t xml:space="preserve">        cout &lt;&lt; endl;</w:t>
        <w:br/>
        <w:t xml:space="preserve">    }</w:t>
        <w:br/>
        <w:t>}</w:t>
        <w:br/>
        <w:br/>
        <w:t>int matrix28(int matr[M][N], int m, int n) {</w:t>
        <w:br/>
        <w:t xml:space="preserve">    int minOfMax = matr[0][0];</w:t>
        <w:br/>
        <w:t xml:space="preserve">    for (int j = 0; j &lt; n; ++j) {</w:t>
        <w:br/>
        <w:t xml:space="preserve">        int maxVal = matr[0][j];</w:t>
        <w:br/>
        <w:t xml:space="preserve">        for (int i = 1; i &lt; m; ++i)</w:t>
        <w:br/>
        <w:t xml:space="preserve">            maxVal = max(maxVal, matr[i][j]);</w:t>
        <w:br/>
        <w:t xml:space="preserve">        minOfMax = min(minOfMax, maxVal);</w:t>
        <w:br/>
        <w:t xml:space="preserve">    }</w:t>
        <w:br/>
        <w:t xml:space="preserve">    return minOfMax;</w:t>
        <w:br/>
        <w:t>}</w:t>
        <w:br/>
        <w:br/>
        <w:t>void matrix56(int matr[M][N], int m, int n) {</w:t>
        <w:br/>
        <w:t xml:space="preserve">    for (int i = 0; i &lt; m / 2; ++i)</w:t>
        <w:br/>
        <w:t xml:space="preserve">        for (int j = 0; j &lt; n / 2; ++j)</w:t>
        <w:br/>
        <w:t xml:space="preserve">            swap(matr[i][j], matr[i + m / 2][j + n / 2]);</w:t>
        <w:br/>
        <w:t>}</w:t>
        <w:br/>
        <w:br/>
        <w:t>int main() {</w:t>
        <w:br/>
        <w:t xml:space="preserve">    int matr[M][N], m, n;</w:t>
        <w:br/>
        <w:t xml:space="preserve">    fillMatrix(matr, m, n);</w:t>
        <w:br/>
        <w:br/>
        <w:t xml:space="preserve">    cout &lt;&lt; "\nИсходная матрица:\n";</w:t>
        <w:br/>
        <w:t xml:space="preserve">    showMatrix(matr, m, n);</w:t>
        <w:br/>
        <w:br/>
        <w:t xml:space="preserve">    cout &lt;&lt; "\nMatrix28: Минимум среди максимумов столбцов = " &lt;&lt; matrix28(matr, m, n) &lt;&lt; endl;</w:t>
        <w:br/>
        <w:br/>
        <w:t xml:space="preserve">    matrix56(matr, m, n);</w:t>
        <w:br/>
        <w:t xml:space="preserve">    cout &lt;&lt; "\nMatrix56: Матрица после обмена главной верхней и побочной нижней четвертей:\n";</w:t>
        <w:br/>
        <w:t xml:space="preserve">    showMatrix(matr, m, n);</w:t>
        <w:br/>
        <w:br/>
        <w:t xml:space="preserve">    return 0;</w:t>
        <w:br/>
        <w:t>}</w:t>
        <w:br/>
      </w:r>
    </w:p>
    <w:p>
      <w:pPr>
        <w:pStyle w:val="Heading2"/>
      </w:pPr>
      <w:r>
        <w:t>ВИСНОВКИ</w:t>
      </w:r>
    </w:p>
    <w:p>
      <w:r>
        <w:t>Було реалізовано задачі з аналізу двовимірних масивів. Вивчено пошук екстремальних значень у стовпцях, а також застосовано техніку обміну частинами матриці. Робота дозволила закріпити навички роботи з вкладеними циклами та операціями над масивами.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