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МІНІСТЕРСТВО ОСВІТИ І НАУКИ УКРАЇНИ</w:t>
      </w:r>
    </w:p>
    <w:p>
      <w:pPr>
        <w:jc w:val="center"/>
      </w:pPr>
      <w:r>
        <w:t>Національний аерокосмічний університет ім. М. Є. Жуковського</w:t>
        <w:br/>
        <w:t>«Харківський авіаційний інститут»</w:t>
      </w:r>
    </w:p>
    <w:p>
      <w:pPr>
        <w:jc w:val="center"/>
      </w:pPr>
      <w:r>
        <w:t>Факультет систем управління літальних апаратів</w:t>
        <w:br/>
        <w:t>Кафедра систем управління літальних апаратів</w:t>
      </w:r>
    </w:p>
    <w:p>
      <w:pPr>
        <w:jc w:val="center"/>
      </w:pPr>
      <w:r>
        <w:t>Лабораторна робота № 9</w:t>
        <w:br/>
        <w:t>з дисципліни «Алгоритмізація та програмування»</w:t>
        <w:br/>
        <w:t>на тему "Робота з рядками на мові С++"</w:t>
      </w:r>
    </w:p>
    <w:p>
      <w:pPr>
        <w:jc w:val="center"/>
      </w:pPr>
      <w:r>
        <w:t>ХАІ.301. 141. 319а. 19 ЛР</w:t>
        <w:br/>
      </w:r>
    </w:p>
    <w:p>
      <w:pPr/>
      <w:r>
        <w:t>Виконав студент гр. ______319а__________</w:t>
        <w:br/>
        <w:t>_________________Єгор  Грицан_______</w:t>
        <w:br/>
        <w:t>(підпис, дата)</w:t>
        <w:tab/>
        <w:tab/>
        <w:t xml:space="preserve">       (П.І.Б.)</w:t>
      </w:r>
    </w:p>
    <w:p>
      <w:pPr/>
      <w:r>
        <w:t>Перевірив</w:t>
        <w:br/>
        <w:t>_________ к.т.н., доц. Олена ГАВРИЛЕНКО</w:t>
        <w:br/>
        <w:t>(підпис, дата)</w:t>
        <w:tab/>
        <w:tab/>
        <w:tab/>
        <w:tab/>
        <w:t>(П.І.Б.)</w:t>
      </w:r>
    </w:p>
    <w:p>
      <w:pPr>
        <w:jc w:val="center"/>
      </w:pPr>
      <w:r>
        <w:t>2024</w:t>
      </w:r>
    </w:p>
    <w:p>
      <w:pPr>
        <w:pStyle w:val="Heading2"/>
      </w:pPr>
      <w:r>
        <w:t>МЕТА РОБОТИ</w:t>
      </w:r>
    </w:p>
    <w:p>
      <w:r>
        <w:t>Ознайомитись із методами обробки рядків класу string у мові С++ та реалізувати аналогічну логіку для масиву символів. Підрахувати кількість входжень підрядка у заданий рядок.</w:t>
      </w:r>
    </w:p>
    <w:p>
      <w:pPr>
        <w:pStyle w:val="Heading2"/>
      </w:pPr>
      <w:r>
        <w:t>ПОСТАНОВКА ЗАДАЧІ</w:t>
      </w:r>
    </w:p>
    <w:p>
      <w:r>
        <w:t>Завдання 1. Вивчити метод string::insert(size_t pos, const string&amp; str) та реалізувати його аналог для масиву символів.</w:t>
      </w:r>
    </w:p>
    <w:p>
      <w:r>
        <w:t>Завдання 2. String32 — Знайти кількість входжень рядка S0 у рядок S.</w:t>
      </w:r>
    </w:p>
    <w:p>
      <w:pPr>
        <w:pStyle w:val="Heading2"/>
      </w:pPr>
      <w:r>
        <w:t>ЛІСТИНГ КОДУ</w:t>
      </w:r>
    </w:p>
    <w:p>
      <w:r>
        <w:br/>
        <w:t>#include &lt;iostream&gt;</w:t>
        <w:br/>
        <w:t>#include &lt;string&gt;</w:t>
        <w:br/>
        <w:t>#include &lt;cstring&gt;</w:t>
        <w:br/>
        <w:t>using namespace std;</w:t>
        <w:br/>
        <w:br/>
        <w:t>// Власна функція вставки підрядка str у s на позицію pos</w:t>
        <w:br/>
        <w:t>void insert_custom(char* s, size_t pos, const char* str) {</w:t>
        <w:br/>
        <w:t xml:space="preserve">    char buffer[1000];</w:t>
        <w:br/>
        <w:t xml:space="preserve">    size_t len_s = strlen(s);</w:t>
        <w:br/>
        <w:t xml:space="preserve">    size_t len_str = strlen(str);</w:t>
        <w:br/>
        <w:t xml:space="preserve">    if (pos &gt; len_s) return;</w:t>
        <w:br/>
        <w:br/>
        <w:t xml:space="preserve">    strncpy(buffer, s, pos);</w:t>
        <w:br/>
        <w:t xml:space="preserve">    buffer[pos] = '\0';</w:t>
        <w:br/>
        <w:t xml:space="preserve">    strcat(buffer, str);</w:t>
        <w:br/>
        <w:t xml:space="preserve">    strcat(buffer, s + pos);</w:t>
        <w:br/>
        <w:t xml:space="preserve">    strcpy(s, buffer);</w:t>
        <w:br/>
        <w:t>}</w:t>
        <w:br/>
        <w:br/>
        <w:t>// Кількість входжень s0 у s</w:t>
        <w:br/>
        <w:t>int count_occurrences(const string&amp; s, const string&amp; s0) {</w:t>
        <w:br/>
        <w:t xml:space="preserve">    int count = 0;</w:t>
        <w:br/>
        <w:t xml:space="preserve">    size_t pos = 0;</w:t>
        <w:br/>
        <w:t xml:space="preserve">    while ((pos = s.find(s0, pos)) != string::npos) {</w:t>
        <w:br/>
        <w:t xml:space="preserve">        ++count;</w:t>
        <w:br/>
        <w:t xml:space="preserve">        pos += s0.length();</w:t>
        <w:br/>
        <w:t xml:space="preserve">    }</w:t>
        <w:br/>
        <w:t xml:space="preserve">    return count;</w:t>
        <w:br/>
        <w:t>}</w:t>
        <w:br/>
        <w:br/>
        <w:t>int main() {</w:t>
        <w:br/>
        <w:t xml:space="preserve">    char s1[1000];</w:t>
        <w:br/>
        <w:t xml:space="preserve">    string s_std;</w:t>
        <w:br/>
        <w:t xml:space="preserve">    string s0;</w:t>
        <w:br/>
        <w:br/>
        <w:t xml:space="preserve">    cout &lt;&lt; "Введіть рядок S: ";</w:t>
        <w:br/>
        <w:t xml:space="preserve">    cin.getline(s1, 1000);</w:t>
        <w:br/>
        <w:t xml:space="preserve">    s_std = s1;</w:t>
        <w:br/>
        <w:br/>
        <w:t xml:space="preserve">    cout &lt;&lt; "Введіть рядок S0: ";</w:t>
        <w:br/>
        <w:t xml:space="preserve">    getline(cin, s0);</w:t>
        <w:br/>
        <w:br/>
        <w:t xml:space="preserve">    // Виклик власної функції insert</w:t>
        <w:br/>
        <w:t xml:space="preserve">    insert_custom(s1, 3, s0.c_str());</w:t>
        <w:br/>
        <w:t xml:space="preserve">    cout &lt;&lt; "Власна insert: " &lt;&lt; s1 &lt;&lt; endl;</w:t>
        <w:br/>
        <w:br/>
        <w:t xml:space="preserve">    // Виклик стандартної insert</w:t>
        <w:br/>
        <w:t xml:space="preserve">    s_std.insert(3, s0);</w:t>
        <w:br/>
        <w:t xml:space="preserve">    cout &lt;&lt; "std::string insert: " &lt;&lt; s_std &lt;&lt; endl;</w:t>
        <w:br/>
        <w:br/>
        <w:t xml:space="preserve">    // Завдання 2: підрахунок входжень</w:t>
        <w:br/>
        <w:t xml:space="preserve">    cout &lt;&lt; "Кількість входжень S0 в S: " &lt;&lt; count_occurrences(s_std, s0) &lt;&lt; endl;</w:t>
        <w:br/>
        <w:br/>
        <w:t xml:space="preserve">    return 0;</w:t>
        <w:br/>
        <w:t>}</w:t>
        <w:br/>
      </w:r>
    </w:p>
    <w:p>
      <w:pPr>
        <w:pStyle w:val="Heading2"/>
      </w:pPr>
      <w:r>
        <w:t>ВИСНОВКИ</w:t>
      </w:r>
    </w:p>
    <w:p>
      <w:r>
        <w:t>Було реалізовано метод вставки підрядка як для string, так і для символьного масиву. Також реалізовано функцію підрахунку кількості входжень підрядка. Програма успішно працює з введеними користувачем рядками і демонструє коректну логіку обробки.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